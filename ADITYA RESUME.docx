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C3" w:rsidRDefault="00C424C3">
      <w:pPr>
        <w:autoSpaceDE w:val="0"/>
        <w:autoSpaceDN w:val="0"/>
        <w:spacing w:after="498" w:line="220" w:lineRule="exact"/>
      </w:pPr>
    </w:p>
    <w:p w:rsidR="00C424C3" w:rsidRDefault="008928BE">
      <w:pPr>
        <w:autoSpaceDE w:val="0"/>
        <w:autoSpaceDN w:val="0"/>
        <w:spacing w:after="0" w:line="240" w:lineRule="auto"/>
        <w:jc w:val="center"/>
      </w:pPr>
      <w:r>
        <w:rPr>
          <w:rFonts w:ascii="Arial Black" w:eastAsia="Arial Black" w:hAnsi="Arial Black"/>
          <w:color w:val="000000"/>
          <w:sz w:val="32"/>
        </w:rPr>
        <w:t>ADITYA PATEL</w:t>
      </w:r>
      <w:r>
        <w:rPr>
          <w:rFonts w:ascii="Arial Black" w:eastAsia="Arial Black" w:hAnsi="Arial Black"/>
          <w:color w:val="000000"/>
          <w:sz w:val="32"/>
        </w:rPr>
        <w:t xml:space="preserve"> </w:t>
      </w:r>
    </w:p>
    <w:p w:rsidR="00C424C3" w:rsidRDefault="008928BE">
      <w:pPr>
        <w:autoSpaceDE w:val="0"/>
        <w:autoSpaceDN w:val="0"/>
        <w:spacing w:before="80" w:after="572" w:line="197" w:lineRule="auto"/>
        <w:jc w:val="center"/>
      </w:pPr>
      <w:r>
        <w:rPr>
          <w:rFonts w:ascii="Calibri" w:eastAsia="Calibri" w:hAnsi="Calibri"/>
          <w:color w:val="000000"/>
        </w:rPr>
        <w:t>2000badalsingh</w:t>
      </w:r>
      <w:r>
        <w:rPr>
          <w:rFonts w:ascii="Calibri" w:eastAsia="Calibri" w:hAnsi="Calibri"/>
          <w:color w:val="000000"/>
        </w:rPr>
        <w:t xml:space="preserve">@gmail.com </w:t>
      </w:r>
    </w:p>
    <w:p w:rsidR="00C424C3" w:rsidRDefault="00C424C3">
      <w:pPr>
        <w:sectPr w:rsidR="00C424C3">
          <w:pgSz w:w="12240" w:h="15840"/>
          <w:pgMar w:top="718" w:right="840" w:bottom="760" w:left="860" w:header="720" w:footer="720" w:gutter="0"/>
          <w:cols w:space="720" w:equalWidth="0">
            <w:col w:w="10540" w:space="0"/>
          </w:cols>
          <w:docGrid w:linePitch="360"/>
        </w:sectPr>
      </w:pPr>
    </w:p>
    <w:p w:rsidR="00C424C3" w:rsidRDefault="008928BE">
      <w:pPr>
        <w:autoSpaceDE w:val="0"/>
        <w:autoSpaceDN w:val="0"/>
        <w:spacing w:after="0" w:line="288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lastRenderedPageBreak/>
        <w:t>CAREER OBJECTIVE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p w:rsidR="00C424C3" w:rsidRDefault="00C424C3">
      <w:pPr>
        <w:sectPr w:rsidR="00C424C3">
          <w:type w:val="continuous"/>
          <w:pgSz w:w="12240" w:h="15840"/>
          <w:pgMar w:top="718" w:right="840" w:bottom="760" w:left="860" w:header="720" w:footer="720" w:gutter="0"/>
          <w:cols w:num="2" w:space="720" w:equalWidth="0">
            <w:col w:w="3310" w:space="0"/>
            <w:col w:w="7230" w:space="0"/>
          </w:cols>
          <w:docGrid w:linePitch="360"/>
        </w:sectPr>
      </w:pPr>
    </w:p>
    <w:p w:rsidR="00C424C3" w:rsidRDefault="008928BE">
      <w:pPr>
        <w:autoSpaceDE w:val="0"/>
        <w:autoSpaceDN w:val="0"/>
        <w:spacing w:after="1070" w:line="240" w:lineRule="auto"/>
        <w:ind w:left="58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47319" cy="19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</w:rPr>
        <w:t>6390548368</w:t>
      </w:r>
      <w:proofErr w:type="gramStart"/>
      <w:r>
        <w:rPr>
          <w:rFonts w:ascii="Times New Roman" w:eastAsia="Times New Roman" w:hAnsi="Times New Roman"/>
          <w:color w:val="000000"/>
          <w:sz w:val="28"/>
        </w:rPr>
        <w:t>,Lucknow</w:t>
      </w:r>
      <w:proofErr w:type="gramEnd"/>
    </w:p>
    <w:p w:rsidR="00C424C3" w:rsidRDefault="00C424C3">
      <w:pPr>
        <w:sectPr w:rsidR="00C424C3">
          <w:type w:val="nextColumn"/>
          <w:pgSz w:w="12240" w:h="15840"/>
          <w:pgMar w:top="718" w:right="840" w:bottom="760" w:left="860" w:header="720" w:footer="720" w:gutter="0"/>
          <w:cols w:num="2" w:space="720" w:equalWidth="0">
            <w:col w:w="3310" w:space="0"/>
            <w:col w:w="7230" w:space="0"/>
          </w:cols>
          <w:docGrid w:linePitch="360"/>
        </w:sectPr>
      </w:pPr>
    </w:p>
    <w:p w:rsidR="00C424C3" w:rsidRDefault="008928BE">
      <w:pPr>
        <w:autoSpaceDE w:val="0"/>
        <w:autoSpaceDN w:val="0"/>
        <w:spacing w:after="0" w:line="266" w:lineRule="auto"/>
        <w:ind w:left="700" w:right="202" w:hanging="10"/>
      </w:pPr>
      <w:r>
        <w:rPr>
          <w:rFonts w:ascii="Times New Roman" w:eastAsia="Times New Roman" w:hAnsi="Times New Roman"/>
          <w:color w:val="000000"/>
        </w:rPr>
        <w:lastRenderedPageBreak/>
        <w:t xml:space="preserve">To work in an environment, where my skills are utilized towards the development of the organization </w:t>
      </w:r>
      <w:r>
        <w:rPr>
          <w:rFonts w:ascii="Times New Roman" w:eastAsia="Times New Roman" w:hAnsi="Times New Roman"/>
          <w:color w:val="000000"/>
          <w:spacing w:val="-10"/>
        </w:rPr>
        <w:t xml:space="preserve">as well </w:t>
      </w:r>
      <w:r>
        <w:rPr>
          <w:rFonts w:ascii="Times New Roman" w:eastAsia="Times New Roman" w:hAnsi="Times New Roman"/>
          <w:color w:val="000000"/>
        </w:rPr>
        <w:t xml:space="preserve">as personal development. </w:t>
      </w:r>
    </w:p>
    <w:p w:rsidR="008928BE" w:rsidRPr="008928BE" w:rsidRDefault="008928BE">
      <w:pPr>
        <w:tabs>
          <w:tab w:val="left" w:pos="336"/>
        </w:tabs>
        <w:autoSpaceDE w:val="0"/>
        <w:autoSpaceDN w:val="0"/>
        <w:spacing w:before="204" w:after="0" w:line="274" w:lineRule="auto"/>
        <w:ind w:right="6572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TECHNICAL SKILLS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  <w:r>
        <w:br/>
      </w:r>
      <w:r>
        <w:tab/>
      </w:r>
      <w:r>
        <w:rPr>
          <w:rFonts w:ascii="Wingdings" w:eastAsia="Wingdings" w:hAnsi="Wingdings"/>
          <w:color w:val="000000"/>
        </w:rPr>
        <w:t></w:t>
      </w:r>
      <w:r>
        <w:rPr>
          <w:rFonts w:ascii="Times New Roman" w:eastAsia="Times New Roman" w:hAnsi="Times New Roman"/>
          <w:b/>
          <w:color w:val="000000"/>
          <w:shd w:val="clear" w:color="auto" w:fill="C9C9C9"/>
        </w:rPr>
        <w:t xml:space="preserve">Operating </w:t>
      </w:r>
      <w:proofErr w:type="gramStart"/>
      <w:r>
        <w:rPr>
          <w:rFonts w:ascii="Times New Roman" w:eastAsia="Times New Roman" w:hAnsi="Times New Roman"/>
          <w:b/>
          <w:color w:val="000000"/>
          <w:shd w:val="clear" w:color="auto" w:fill="C9C9C9"/>
        </w:rPr>
        <w:t>System :-</w:t>
      </w:r>
      <w:proofErr w:type="gramEnd"/>
      <w:r>
        <w:rPr>
          <w:rFonts w:ascii="Times New Roman" w:eastAsia="Times New Roman" w:hAnsi="Times New Roman"/>
          <w:b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Windows7,10,</w:t>
      </w:r>
    </w:p>
    <w:p w:rsidR="008928BE" w:rsidRDefault="008928BE" w:rsidP="008928BE">
      <w:pPr>
        <w:autoSpaceDE w:val="0"/>
        <w:autoSpaceDN w:val="0"/>
        <w:spacing w:before="56" w:after="0" w:line="290" w:lineRule="auto"/>
        <w:ind w:left="336"/>
        <w:jc w:val="center"/>
      </w:pPr>
      <w:r>
        <w:rPr>
          <w:rFonts w:ascii="Wingdings" w:eastAsia="Wingdings" w:hAnsi="Wingdings"/>
          <w:color w:val="000000"/>
        </w:rPr>
        <w:t></w:t>
      </w:r>
      <w:r>
        <w:rPr>
          <w:rFonts w:ascii="Times New Roman" w:eastAsia="Times New Roman" w:hAnsi="Times New Roman"/>
          <w:b/>
          <w:color w:val="000000"/>
        </w:rPr>
        <w:t xml:space="preserve">Tools Used :- </w:t>
      </w:r>
      <w:r>
        <w:rPr>
          <w:rFonts w:ascii="Times New Roman" w:eastAsia="Times New Roman" w:hAnsi="Times New Roman"/>
          <w:color w:val="000000"/>
        </w:rPr>
        <w:t xml:space="preserve">MS Office/MS word/Excel/MS </w:t>
      </w:r>
      <w:r>
        <w:rPr>
          <w:rFonts w:ascii="Times New Roman" w:eastAsia="Times New Roman" w:hAnsi="Times New Roman"/>
          <w:color w:val="000000"/>
        </w:rPr>
        <w:t>PowerPoint/Basic Linux/MYSQL/C&amp;C++/DSA/Command         Prompt/HTML.</w:t>
      </w:r>
    </w:p>
    <w:p w:rsidR="00C424C3" w:rsidRDefault="008928BE" w:rsidP="008928BE">
      <w:pPr>
        <w:autoSpaceDE w:val="0"/>
        <w:autoSpaceDN w:val="0"/>
        <w:spacing w:before="56" w:after="0" w:line="290" w:lineRule="auto"/>
        <w:ind w:left="336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 xml:space="preserve">EDUCATIONAL </w:t>
      </w: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QUALIFICATION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tbl>
      <w:tblPr>
        <w:tblW w:w="0" w:type="auto"/>
        <w:tblInd w:w="167" w:type="dxa"/>
        <w:tblLayout w:type="fixed"/>
        <w:tblLook w:val="04A0" w:firstRow="1" w:lastRow="0" w:firstColumn="1" w:lastColumn="0" w:noHBand="0" w:noVBand="1"/>
      </w:tblPr>
      <w:tblGrid>
        <w:gridCol w:w="418"/>
        <w:gridCol w:w="8252"/>
      </w:tblGrid>
      <w:tr w:rsidR="00C424C3">
        <w:trPr>
          <w:trHeight w:hRule="exact" w:val="358"/>
        </w:trPr>
        <w:tc>
          <w:tcPr>
            <w:tcW w:w="418" w:type="dxa"/>
            <w:vMerge w:val="restart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before="2" w:after="0" w:line="286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  <w:sz w:val="26"/>
              </w:rPr>
              <w:t xml:space="preserve">• </w:t>
            </w:r>
          </w:p>
          <w:p w:rsidR="00C424C3" w:rsidRDefault="008928BE">
            <w:pPr>
              <w:autoSpaceDE w:val="0"/>
              <w:autoSpaceDN w:val="0"/>
              <w:spacing w:after="0" w:line="286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  <w:sz w:val="26"/>
              </w:rPr>
              <w:t xml:space="preserve">• </w:t>
            </w:r>
          </w:p>
          <w:p w:rsidR="00C424C3" w:rsidRDefault="008928BE">
            <w:pPr>
              <w:autoSpaceDE w:val="0"/>
              <w:autoSpaceDN w:val="0"/>
              <w:spacing w:after="0" w:line="286" w:lineRule="auto"/>
              <w:ind w:right="88"/>
              <w:jc w:val="right"/>
            </w:pPr>
            <w:r>
              <w:rPr>
                <w:rFonts w:ascii="Arial" w:eastAsia="Arial" w:hAnsi="Arial"/>
                <w:color w:val="000000"/>
                <w:sz w:val="26"/>
              </w:rPr>
              <w:t xml:space="preserve">• </w:t>
            </w:r>
          </w:p>
        </w:tc>
        <w:tc>
          <w:tcPr>
            <w:tcW w:w="8252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before="48" w:after="0" w:line="290" w:lineRule="auto"/>
              <w:ind w:left="90"/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PURSUING 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BCA (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</w:rPr>
              <w:t>FIeMITS,Lucknow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</w:rPr>
              <w:t xml:space="preserve">)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Affiliated by 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(MCRP,Bhopal) </w:t>
            </w:r>
          </w:p>
        </w:tc>
      </w:tr>
      <w:tr w:rsidR="00C424C3">
        <w:trPr>
          <w:trHeight w:hRule="exact" w:val="304"/>
        </w:trPr>
        <w:tc>
          <w:tcPr>
            <w:tcW w:w="5270" w:type="dxa"/>
            <w:vMerge/>
          </w:tcPr>
          <w:p w:rsidR="00C424C3" w:rsidRDefault="00C424C3"/>
        </w:tc>
        <w:tc>
          <w:tcPr>
            <w:tcW w:w="8252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before="2" w:after="0" w:line="278" w:lineRule="auto"/>
              <w:ind w:left="90"/>
            </w:pPr>
            <w:r>
              <w:rPr>
                <w:rFonts w:ascii="Times New Roman" w:eastAsia="Times New Roman" w:hAnsi="Times New Roman"/>
                <w:color w:val="000000"/>
              </w:rPr>
              <w:t>Inter mediate from UP Board in the year of 2022</w:t>
            </w:r>
            <w:r>
              <w:rPr>
                <w:rFonts w:ascii="Times New Roman" w:eastAsia="Times New Roman" w:hAnsi="Times New Roman"/>
                <w:color w:val="000000"/>
              </w:rPr>
              <w:t>.</w:t>
            </w:r>
          </w:p>
        </w:tc>
      </w:tr>
      <w:tr w:rsidR="00C424C3">
        <w:trPr>
          <w:trHeight w:hRule="exact" w:val="484"/>
        </w:trPr>
        <w:tc>
          <w:tcPr>
            <w:tcW w:w="5270" w:type="dxa"/>
            <w:vMerge/>
          </w:tcPr>
          <w:p w:rsidR="00C424C3" w:rsidRDefault="00C424C3"/>
        </w:tc>
        <w:tc>
          <w:tcPr>
            <w:tcW w:w="8252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before="10" w:after="0" w:line="278" w:lineRule="auto"/>
              <w:ind w:left="90"/>
            </w:pPr>
            <w:r>
              <w:rPr>
                <w:rFonts w:ascii="Times New Roman" w:eastAsia="Times New Roman" w:hAnsi="Times New Roman"/>
                <w:color w:val="000000"/>
              </w:rPr>
              <w:t>High School from UP Board in the year of 2020</w:t>
            </w:r>
          </w:p>
        </w:tc>
      </w:tr>
    </w:tbl>
    <w:p w:rsidR="00C424C3" w:rsidRDefault="008928BE">
      <w:pPr>
        <w:autoSpaceDE w:val="0"/>
        <w:autoSpaceDN w:val="0"/>
        <w:spacing w:before="164" w:after="0" w:line="290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WORK EXPERIENCE</w:t>
      </w:r>
    </w:p>
    <w:p w:rsidR="00C424C3" w:rsidRDefault="008928BE">
      <w:pPr>
        <w:autoSpaceDE w:val="0"/>
        <w:autoSpaceDN w:val="0"/>
        <w:spacing w:before="94" w:after="0" w:line="290" w:lineRule="auto"/>
        <w:ind w:left="1118"/>
      </w:pPr>
      <w:r>
        <w:rPr>
          <w:rFonts w:ascii="Wingdings" w:eastAsia="Wingdings" w:hAnsi="Wingdings"/>
          <w:color w:val="000000"/>
        </w:rPr>
        <w:t></w:t>
      </w:r>
      <w:r>
        <w:rPr>
          <w:rFonts w:ascii="Times New Roman" w:eastAsia="Times New Roman" w:hAnsi="Times New Roman"/>
          <w:b/>
          <w:color w:val="000000"/>
        </w:rPr>
        <w:t xml:space="preserve">Fresher </w:t>
      </w:r>
    </w:p>
    <w:p w:rsidR="00C424C3" w:rsidRDefault="008928BE">
      <w:pPr>
        <w:autoSpaceDE w:val="0"/>
        <w:autoSpaceDN w:val="0"/>
        <w:spacing w:before="296" w:after="44" w:line="290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PERSONAL DETALS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tbl>
      <w:tblPr>
        <w:tblW w:w="0" w:type="auto"/>
        <w:tblInd w:w="167" w:type="dxa"/>
        <w:tblLayout w:type="fixed"/>
        <w:tblLook w:val="04A0" w:firstRow="1" w:lastRow="0" w:firstColumn="1" w:lastColumn="0" w:noHBand="0" w:noVBand="1"/>
      </w:tblPr>
      <w:tblGrid>
        <w:gridCol w:w="408"/>
        <w:gridCol w:w="7440"/>
      </w:tblGrid>
      <w:tr w:rsidR="00C424C3">
        <w:trPr>
          <w:trHeight w:hRule="exact" w:val="332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before="28"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7440" w:type="dxa"/>
            <w:vMerge w:val="restart"/>
            <w:tcMar>
              <w:left w:w="0" w:type="dxa"/>
              <w:right w:w="0" w:type="dxa"/>
            </w:tcMar>
          </w:tcPr>
          <w:p w:rsidR="00C424C3" w:rsidRDefault="00C424C3">
            <w:pPr>
              <w:autoSpaceDE w:val="0"/>
              <w:autoSpaceDN w:val="0"/>
              <w:spacing w:after="0" w:line="22" w:lineRule="exac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"/>
              <w:gridCol w:w="6228"/>
            </w:tblGrid>
            <w:tr w:rsidR="00C424C3">
              <w:trPr>
                <w:trHeight w:hRule="exact" w:val="310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C424C3" w:rsidRDefault="00C424C3"/>
              </w:tc>
              <w:tc>
                <w:tcPr>
                  <w:tcW w:w="6228" w:type="dxa"/>
                  <w:vMerge w:val="restart"/>
                  <w:tcMar>
                    <w:left w:w="0" w:type="dxa"/>
                    <w:right w:w="0" w:type="dxa"/>
                  </w:tcMar>
                </w:tcPr>
                <w:p w:rsidR="00C424C3" w:rsidRDefault="008928BE">
                  <w:pPr>
                    <w:autoSpaceDE w:val="0"/>
                    <w:autoSpaceDN w:val="0"/>
                    <w:spacing w:before="26"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Date of Birth :- 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>31 MARCH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2005</w:t>
                  </w:r>
                </w:p>
                <w:p w:rsidR="00C424C3" w:rsidRDefault="008928BE">
                  <w:pPr>
                    <w:autoSpaceDE w:val="0"/>
                    <w:autoSpaceDN w:val="0"/>
                    <w:spacing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Father Name :- 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MR. ANIL PATEL </w:t>
                  </w:r>
                </w:p>
                <w:p w:rsidR="00C424C3" w:rsidRDefault="008928BE">
                  <w:pPr>
                    <w:autoSpaceDE w:val="0"/>
                    <w:autoSpaceDN w:val="0"/>
                    <w:spacing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Permanent </w:t>
                  </w:r>
                  <w:proofErr w:type="gramStart"/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>Address :-</w:t>
                  </w:r>
                  <w:proofErr w:type="gramEnd"/>
                  <w:r>
                    <w:rPr>
                      <w:rFonts w:ascii="Times New Roman" w:eastAsia="Times New Roman" w:hAnsi="Times New Roman"/>
                      <w:color w:val="000000"/>
                    </w:rPr>
                    <w:t xml:space="preserve"> KASIA KUSHINAGAR (UP).</w:t>
                  </w:r>
                </w:p>
                <w:p w:rsidR="00C424C3" w:rsidRDefault="008928BE">
                  <w:pPr>
                    <w:autoSpaceDE w:val="0"/>
                    <w:autoSpaceDN w:val="0"/>
                    <w:spacing w:after="0" w:line="290" w:lineRule="auto"/>
                    <w:ind w:left="152"/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Marital </w:t>
                  </w:r>
                  <w:proofErr w:type="gramStart"/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>Status :-</w:t>
                  </w:r>
                  <w:proofErr w:type="gramEnd"/>
                  <w:r>
                    <w:rPr>
                      <w:rFonts w:ascii="Times New Roman" w:eastAsia="Times New Roman" w:hAnsi="Times New Roman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color w:val="000000"/>
                    </w:rPr>
                    <w:t>Unmarried.</w:t>
                  </w:r>
                </w:p>
              </w:tc>
            </w:tr>
            <w:tr w:rsidR="00C424C3">
              <w:trPr>
                <w:trHeight w:hRule="exact" w:val="272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C424C3" w:rsidRDefault="00C424C3"/>
              </w:tc>
              <w:tc>
                <w:tcPr>
                  <w:tcW w:w="3720" w:type="dxa"/>
                  <w:vMerge/>
                </w:tcPr>
                <w:p w:rsidR="00C424C3" w:rsidRDefault="00C424C3"/>
              </w:tc>
            </w:tr>
            <w:tr w:rsidR="00C424C3">
              <w:trPr>
                <w:trHeight w:hRule="exact" w:val="274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C424C3" w:rsidRDefault="00C424C3"/>
              </w:tc>
              <w:tc>
                <w:tcPr>
                  <w:tcW w:w="3720" w:type="dxa"/>
                  <w:vMerge/>
                </w:tcPr>
                <w:p w:rsidR="00C424C3" w:rsidRDefault="00C424C3"/>
              </w:tc>
            </w:tr>
            <w:tr w:rsidR="00C424C3">
              <w:trPr>
                <w:trHeight w:hRule="exact" w:val="310"/>
              </w:trPr>
              <w:tc>
                <w:tcPr>
                  <w:tcW w:w="68" w:type="dxa"/>
                  <w:tcMar>
                    <w:left w:w="0" w:type="dxa"/>
                    <w:right w:w="0" w:type="dxa"/>
                  </w:tcMar>
                </w:tcPr>
                <w:p w:rsidR="00C424C3" w:rsidRDefault="00C424C3"/>
              </w:tc>
              <w:tc>
                <w:tcPr>
                  <w:tcW w:w="3720" w:type="dxa"/>
                  <w:vMerge/>
                </w:tcPr>
                <w:p w:rsidR="00C424C3" w:rsidRDefault="00C424C3"/>
              </w:tc>
            </w:tr>
          </w:tbl>
          <w:p w:rsidR="00C424C3" w:rsidRDefault="008928BE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  <w:p w:rsidR="00C424C3" w:rsidRDefault="008928BE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  <w:p w:rsidR="00C424C3" w:rsidRDefault="008928BE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  <w:p w:rsidR="00C424C3" w:rsidRDefault="008928BE">
            <w:pPr>
              <w:autoSpaceDE w:val="0"/>
              <w:autoSpaceDN w:val="0"/>
              <w:spacing w:after="0" w:line="288" w:lineRule="auto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</w:tr>
      <w:tr w:rsidR="00C424C3">
        <w:trPr>
          <w:trHeight w:hRule="exact" w:val="272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270" w:type="dxa"/>
            <w:vMerge/>
          </w:tcPr>
          <w:p w:rsidR="00C424C3" w:rsidRDefault="00C424C3"/>
        </w:tc>
      </w:tr>
      <w:tr w:rsidR="00C424C3">
        <w:trPr>
          <w:trHeight w:hRule="exact" w:val="274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270" w:type="dxa"/>
            <w:vMerge/>
          </w:tcPr>
          <w:p w:rsidR="00C424C3" w:rsidRDefault="00C424C3"/>
        </w:tc>
      </w:tr>
      <w:tr w:rsidR="00C424C3">
        <w:trPr>
          <w:trHeight w:hRule="exact" w:val="320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270" w:type="dxa"/>
            <w:vMerge/>
          </w:tcPr>
          <w:p w:rsidR="00C424C3" w:rsidRDefault="00C424C3"/>
        </w:tc>
      </w:tr>
    </w:tbl>
    <w:p w:rsidR="00C424C3" w:rsidRDefault="008928BE">
      <w:pPr>
        <w:autoSpaceDE w:val="0"/>
        <w:autoSpaceDN w:val="0"/>
        <w:spacing w:before="22" w:after="42" w:line="288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STRENGTH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tbl>
      <w:tblPr>
        <w:tblW w:w="0" w:type="auto"/>
        <w:tblInd w:w="167" w:type="dxa"/>
        <w:tblLayout w:type="fixed"/>
        <w:tblLook w:val="04A0" w:firstRow="1" w:lastRow="0" w:firstColumn="1" w:lastColumn="0" w:noHBand="0" w:noVBand="1"/>
      </w:tblPr>
      <w:tblGrid>
        <w:gridCol w:w="408"/>
        <w:gridCol w:w="5752"/>
      </w:tblGrid>
      <w:tr w:rsidR="00C424C3">
        <w:trPr>
          <w:trHeight w:hRule="exact" w:val="330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before="26"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752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before="36" w:after="0" w:line="278" w:lineRule="auto"/>
              <w:ind w:left="100"/>
            </w:pPr>
            <w:r>
              <w:rPr>
                <w:rFonts w:ascii="Times New Roman" w:eastAsia="Times New Roman" w:hAnsi="Times New Roman"/>
                <w:color w:val="000000"/>
              </w:rPr>
              <w:t>Punctual Honest</w:t>
            </w:r>
          </w:p>
        </w:tc>
      </w:tr>
      <w:tr w:rsidR="00C424C3">
        <w:trPr>
          <w:trHeight w:hRule="exact" w:val="274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752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after="0" w:line="278" w:lineRule="auto"/>
              <w:ind w:left="100"/>
            </w:pPr>
            <w:r>
              <w:rPr>
                <w:rFonts w:ascii="Times New Roman" w:eastAsia="Times New Roman" w:hAnsi="Times New Roman"/>
                <w:color w:val="000000"/>
              </w:rPr>
              <w:t>Hardworking</w:t>
            </w:r>
          </w:p>
        </w:tc>
      </w:tr>
      <w:tr w:rsidR="00C424C3">
        <w:trPr>
          <w:trHeight w:hRule="exact" w:val="454"/>
        </w:trPr>
        <w:tc>
          <w:tcPr>
            <w:tcW w:w="408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after="0" w:line="288" w:lineRule="auto"/>
              <w:jc w:val="center"/>
            </w:pPr>
            <w:r>
              <w:rPr>
                <w:rFonts w:ascii="Arial" w:eastAsia="Arial" w:hAnsi="Arial"/>
                <w:color w:val="000000"/>
              </w:rPr>
              <w:t xml:space="preserve">• </w:t>
            </w:r>
          </w:p>
        </w:tc>
        <w:tc>
          <w:tcPr>
            <w:tcW w:w="5752" w:type="dxa"/>
            <w:tcMar>
              <w:left w:w="0" w:type="dxa"/>
              <w:right w:w="0" w:type="dxa"/>
            </w:tcMar>
          </w:tcPr>
          <w:p w:rsidR="00C424C3" w:rsidRDefault="008928BE">
            <w:pPr>
              <w:autoSpaceDE w:val="0"/>
              <w:autoSpaceDN w:val="0"/>
              <w:spacing w:after="0" w:line="278" w:lineRule="auto"/>
              <w:ind w:left="100"/>
            </w:pPr>
            <w:r>
              <w:rPr>
                <w:rFonts w:ascii="Times New Roman" w:eastAsia="Times New Roman" w:hAnsi="Times New Roman"/>
                <w:color w:val="000000"/>
              </w:rPr>
              <w:t>Discipline</w:t>
            </w:r>
          </w:p>
        </w:tc>
      </w:tr>
    </w:tbl>
    <w:p w:rsidR="00C424C3" w:rsidRDefault="008928BE">
      <w:pPr>
        <w:autoSpaceDE w:val="0"/>
        <w:autoSpaceDN w:val="0"/>
        <w:spacing w:before="164" w:after="0" w:line="290" w:lineRule="auto"/>
      </w:pPr>
      <w:r>
        <w:rPr>
          <w:rFonts w:ascii="Times New Roman" w:eastAsia="Times New Roman" w:hAnsi="Times New Roman"/>
          <w:b/>
          <w:color w:val="000000"/>
          <w:sz w:val="26"/>
          <w:shd w:val="clear" w:color="auto" w:fill="C9C9C9"/>
        </w:rPr>
        <w:t>DECLARATION</w:t>
      </w:r>
      <w:r>
        <w:rPr>
          <w:rFonts w:ascii="Times New Roman" w:eastAsia="Times New Roman" w:hAnsi="Times New Roman"/>
          <w:b/>
          <w:color w:val="000000"/>
          <w:sz w:val="26"/>
        </w:rPr>
        <w:t xml:space="preserve"> </w:t>
      </w:r>
    </w:p>
    <w:p w:rsidR="00C424C3" w:rsidRDefault="008928BE">
      <w:pPr>
        <w:autoSpaceDE w:val="0"/>
        <w:autoSpaceDN w:val="0"/>
        <w:spacing w:before="130" w:after="0" w:line="259" w:lineRule="auto"/>
        <w:ind w:left="1070" w:right="86"/>
      </w:pPr>
      <w:r>
        <w:rPr>
          <w:rFonts w:ascii="Times New Roman" w:eastAsia="Times New Roman" w:hAnsi="Times New Roman"/>
          <w:color w:val="000000"/>
        </w:rPr>
        <w:t xml:space="preserve">I </w:t>
      </w:r>
      <w:r>
        <w:rPr>
          <w:rFonts w:ascii="Calibri" w:eastAsia="Calibri" w:hAnsi="Calibri"/>
          <w:color w:val="000000"/>
        </w:rPr>
        <w:t xml:space="preserve">hereby declare that all the information provided here is correct to the best of my knowledge </w:t>
      </w:r>
      <w:r>
        <w:rPr>
          <w:rFonts w:ascii="Calibri" w:eastAsia="Calibri" w:hAnsi="Calibri"/>
          <w:color w:val="000000"/>
          <w:spacing w:val="-7"/>
        </w:rPr>
        <w:t xml:space="preserve">and belief </w:t>
      </w:r>
      <w:r>
        <w:rPr>
          <w:rFonts w:ascii="Calibri" w:eastAsia="Calibri" w:hAnsi="Calibri"/>
          <w:color w:val="000000"/>
        </w:rPr>
        <w:t xml:space="preserve">and I promise to abide by all the norms laid down by your esteemed organization. </w:t>
      </w:r>
    </w:p>
    <w:p w:rsidR="00C424C3" w:rsidRDefault="008928BE">
      <w:pPr>
        <w:autoSpaceDE w:val="0"/>
        <w:autoSpaceDN w:val="0"/>
        <w:spacing w:before="1180" w:after="0" w:line="290" w:lineRule="auto"/>
        <w:ind w:right="20"/>
        <w:jc w:val="right"/>
      </w:pPr>
      <w:r>
        <w:rPr>
          <w:rFonts w:ascii="Times New Roman" w:eastAsia="Times New Roman" w:hAnsi="Times New Roman"/>
          <w:b/>
          <w:color w:val="000000"/>
          <w:sz w:val="32"/>
        </w:rPr>
        <w:t>ADITYA PATEL</w:t>
      </w:r>
      <w:bookmarkStart w:id="0" w:name="_GoBack"/>
      <w:bookmarkEnd w:id="0"/>
    </w:p>
    <w:sectPr w:rsidR="00C424C3" w:rsidSect="00034616">
      <w:type w:val="continuous"/>
      <w:pgSz w:w="12240" w:h="15840"/>
      <w:pgMar w:top="718" w:right="840" w:bottom="760" w:left="860" w:header="720" w:footer="720" w:gutter="0"/>
      <w:cols w:space="720" w:equalWidth="0">
        <w:col w:w="105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8BE"/>
    <w:rsid w:val="00AA1D8D"/>
    <w:rsid w:val="00B47730"/>
    <w:rsid w:val="00C424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74740-D007-4C26-921D-AB879AE9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2024-05-11T07:27:00Z</dcterms:created>
  <dcterms:modified xsi:type="dcterms:W3CDTF">2024-05-11T07:27:00Z</dcterms:modified>
</cp:coreProperties>
</file>